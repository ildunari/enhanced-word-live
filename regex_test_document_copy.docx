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Regex Batch Processing Test Document</w:t>
      </w:r>
    </w:p>
    <w:p>
      <w:pPr>
        <w:pStyle w:val="Heading1"/>
      </w:pPr>
      <w:r>
        <w:t>Test Case 1: Multiple instances in single paragraph</w:t>
      </w:r>
    </w:p>
    <w:p>
      <w:r>
        <w:rPr>
          <w:b w:val="0"/>
        </w:rPr>
        <w:t xml:space="preserve">Please review </w:t>
      </w:r>
      <w:r>
        <w:rPr>
          <w:b w:val="0"/>
        </w:rPr>
      </w:r>
      <w:r>
        <w:rPr>
          <w:b w:val="0"/>
        </w:rPr>
        <w:t xml:space="preserve"> and </w:t>
      </w:r>
      <w:r>
        <w:rPr>
          <w:b w:val="0"/>
        </w:rPr>
      </w:r>
      <w:r>
        <w:rPr>
          <w:b w:val="0"/>
        </w:rPr>
        <w:t xml:space="preserve"> carefully.</w:t>
      </w:r>
      <w:r>
        <w:rPr>
          <w:b/>
        </w:rPr>
        <w:t>{appendix A}</w:t>
      </w:r>
      <w:r>
        <w:rPr>
          <w:b/>
        </w:rPr>
        <w:t>{section 2.1}</w:t>
      </w:r>
    </w:p>
    <w:p>
      <w:pPr>
        <w:pStyle w:val="Heading1"/>
      </w:pPr>
      <w:r>
        <w:t>Test Case 2: Multiple paragraphs</w:t>
      </w:r>
    </w:p>
    <w:p>
      <w:r>
        <w:t xml:space="preserve">First paragraph contains </w:t>
      </w:r>
      <w:r>
        <w:rPr>
          <w:b/>
        </w:rPr>
        <w:t>{important data}</w:t>
      </w:r>
      <w:r>
        <w:rPr/>
        <w:t xml:space="preserve"> for analysis.</w:t>
      </w:r>
    </w:p>
    <w:p>
      <w:r>
        <w:t xml:space="preserve">Second paragraph has </w:t>
      </w:r>
      <w:r>
        <w:rPr>
          <w:b/>
        </w:rPr>
        <w:t>{key findings}</w:t>
      </w:r>
      <w:r>
        <w:rPr/>
        <w:t>.</w:t>
      </w:r>
      <w:r>
        <w:rPr>
          <w:b/>
        </w:rPr>
        <w:t>{critical information}</w:t>
      </w:r>
      <w:r>
        <w:rPr/>
        <w:t xml:space="preserve"> and </w:t>
      </w:r>
    </w:p>
    <w:p>
      <w:r>
        <w:t xml:space="preserve">Third paragraph mentions </w:t>
      </w:r>
      <w:r>
        <w:rPr>
          <w:b/>
        </w:rPr>
        <w:t>{final results}</w:t>
      </w:r>
      <w:r>
        <w:rPr/>
        <w:t xml:space="preserve"> at the end.</w:t>
      </w:r>
    </w:p>
    <w:p>
      <w:pPr>
        <w:pStyle w:val="Heading1"/>
      </w:pPr>
      <w:r>
        <w:t>Test Case 3: Complex formatting</w:t>
      </w:r>
    </w:p>
    <w:p>
      <w:r>
        <w:rPr>
          <w:b w:val="0"/>
        </w:rPr>
        <w:t xml:space="preserve">The document discusses </w:t>
      </w:r>
      <w:r>
        <w:rPr>
          <w:b/>
        </w:rPr>
      </w:r>
      <w:r>
        <w:rPr>
          <w:b w:val="0"/>
        </w:rPr>
        <w:t xml:space="preserve"> and also covers </w:t>
      </w:r>
      <w:r>
        <w:rPr>
          <w:i/>
        </w:rPr>
      </w:r>
      <w:r>
        <w:rPr>
          <w:b w:val="0"/>
        </w:rPr>
        <w:t xml:space="preserve"> in detail.</w:t>
      </w:r>
      <w:r>
        <w:rPr>
          <w:b/>
          <w:i/>
        </w:rPr>
        <w:t>{data analysis}</w:t>
      </w:r>
      <w:r>
        <w:rPr>
          <w:b/>
        </w:rPr>
        <w:t>{research methodology}</w:t>
      </w:r>
    </w:p>
    <w:p>
      <w:pPr>
        <w:pStyle w:val="Heading1"/>
      </w:pPr>
      <w:r>
        <w:t>Test Case 4: Edge cases</w:t>
      </w:r>
    </w:p>
    <w:p>
      <w:r>
        <w:t>Empty braces {} should be handled.</w:t>
      </w:r>
    </w:p>
    <w:p>
      <w:r>
        <w:t xml:space="preserve">Nested </w:t>
      </w:r>
      <w:r>
        <w:rPr>
          <w:b/>
        </w:rPr>
        <w:t>{braces {inside}</w:t>
      </w:r>
      <w:r>
        <w:rPr/>
        <w:t xml:space="preserve"> braces} are tricky.</w:t>
      </w:r>
    </w:p>
    <w:p>
      <w:r>
        <w:t xml:space="preserve">Multiple </w:t>
      </w:r>
      <w:r>
        <w:rPr>
          <w:b/>
        </w:rPr>
        <w:t>{d}</w:t>
      </w:r>
      <w:r>
        <w:rPr/>
        <w:t xml:space="preserve"> instances in sequence.</w:t>
      </w:r>
      <w:r>
        <w:rPr>
          <w:b/>
        </w:rPr>
        <w:t>{c}</w:t>
      </w:r>
      <w:r>
        <w:rPr/>
        <w:t xml:space="preserve"> </w:t>
      </w:r>
      <w:r>
        <w:rPr>
          <w:b/>
        </w:rPr>
        <w:t>{b}</w:t>
      </w:r>
      <w:r>
        <w:rPr/>
        <w:t xml:space="preserve"> </w:t>
      </w:r>
      <w:r>
        <w:rPr>
          <w:b/>
        </w:rPr>
        <w:t>{a}</w:t>
      </w:r>
      <w:r>
        <w:rPr/>
        <w:t xml:space="preserve"> </w:t>
      </w:r>
    </w:p>
    <w:p>
      <w:pPr>
        <w:pStyle w:val="Heading1"/>
      </w:pPr>
      <w:r>
        <w:t>Test Case 5: Long text scenarios</w:t>
      </w:r>
    </w:p>
    <w:p>
      <w:r>
        <w:t xml:space="preserve">This is a very long paragraph that contains </w:t>
      </w:r>
      <w:r>
        <w:rPr>
          <w:b/>
        </w:rPr>
        <w:t>{very long text inside curly braces that might span multiple runs depending on how Word handles the document formatting and text flow}</w:t>
      </w:r>
      <w:r>
        <w:rPr/>
        <w:t xml:space="preserve"> and continues with more text after the braces.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